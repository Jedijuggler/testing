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3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Jeremy|08030852000|airjair@gmail.com</w:t>
      </w:r>
    </w:p>
    <w:p>
      <w:pPr>
        <w:pStyle w:val="Heading1"/>
      </w:pPr>
      <w:r>
        <w:t>About me</w:t>
      </w:r>
    </w:p>
    <w:p>
      <w:r>
        <w:t>d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d </w:t>
      </w:r>
      <w:r>
        <w:rPr>
          <w:i/>
        </w:rPr>
        <w:t>d-d</w:t>
        <w:br/>
      </w:r>
      <w:r>
        <w:t>d</w:t>
      </w:r>
    </w:p>
    <w:p>
      <w:pPr>
        <w:pStyle w:val="Heading1"/>
      </w:pPr>
      <w:r>
        <w:t>List of Skills</w:t>
      </w:r>
    </w:p>
    <w:p>
      <w:pPr>
        <w:pStyle w:val="ListBullet"/>
      </w:pPr>
      <w:r>
        <w:t>dd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